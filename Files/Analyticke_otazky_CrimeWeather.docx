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Analytické otázky – Crime &amp; Weather</w:t>
      </w:r>
    </w:p>
    <w:p>
      <w:pPr>
        <w:pStyle w:val="Heading2"/>
      </w:pPr>
      <w:r>
        <w:t>1. Má vyšší teplota vliv na výskyt střelby?</w:t>
      </w:r>
    </w:p>
    <w:p>
      <w:pPr>
        <w:pStyle w:val="ListBullet"/>
      </w:pPr>
      <w:r>
        <w:t>* Nástroj: 4ft-Miner</w:t>
      </w:r>
    </w:p>
    <w:p>
      <w:pPr>
        <w:pStyle w:val="ListBullet"/>
      </w:pPr>
      <w:r>
        <w:t>* Subsets: TEMP_CAT → SHOOTING</w:t>
      </w:r>
    </w:p>
    <w:p>
      <w:pPr>
        <w:pStyle w:val="ListBullet"/>
      </w:pPr>
      <w:r>
        <w:t>* Řešení: Pravidla typu TEMP_CAT = hot → SHOOTING = True</w:t>
      </w:r>
    </w:p>
    <w:p>
      <w:pPr>
        <w:pStyle w:val="ListBullet"/>
      </w:pPr>
      <w:r>
        <w:t>* Výstup: Hypotéza o sezónnosti násilí, subsets 1-n</w:t>
      </w:r>
    </w:p>
    <w:p>
      <w:pPr>
        <w:pStyle w:val="Heading2"/>
      </w:pPr>
      <w:r>
        <w:t>2. Zvyšují deštivé dny pravděpodobnost krádeží v dopravě?</w:t>
      </w:r>
    </w:p>
    <w:p>
      <w:pPr>
        <w:pStyle w:val="ListBullet"/>
      </w:pPr>
      <w:r>
        <w:t>* Nástroj: SD4ft-Miner</w:t>
      </w:r>
    </w:p>
    <w:p>
      <w:pPr>
        <w:pStyle w:val="ListBullet"/>
      </w:pPr>
      <w:r>
        <w:t>* Subsets: PRCP_CAT → OFFENSE_CODE_GROUP = 'Larceny From Motor Vehicle'</w:t>
      </w:r>
    </w:p>
    <w:p>
      <w:pPr>
        <w:pStyle w:val="ListBullet"/>
      </w:pPr>
      <w:r>
        <w:t>* Řešení: Podmíněné závislosti</w:t>
      </w:r>
    </w:p>
    <w:p>
      <w:pPr>
        <w:pStyle w:val="ListBullet"/>
      </w:pPr>
      <w:r>
        <w:t>* Výstup: Deštivé dny vs. podskupiny kriminality</w:t>
      </w:r>
    </w:p>
    <w:p>
      <w:pPr>
        <w:pStyle w:val="Heading2"/>
      </w:pPr>
      <w:r>
        <w:t>3. Dochází častěji ke zločinu při silném větru?</w:t>
      </w:r>
    </w:p>
    <w:p>
      <w:pPr>
        <w:pStyle w:val="ListBullet"/>
      </w:pPr>
      <w:r>
        <w:t>* Nástroj: CF-Miner</w:t>
      </w:r>
    </w:p>
    <w:p>
      <w:pPr>
        <w:pStyle w:val="ListBullet"/>
      </w:pPr>
      <w:r>
        <w:t>* Cuts: WIND_CAT</w:t>
      </w:r>
    </w:p>
    <w:p>
      <w:pPr>
        <w:pStyle w:val="ListBullet"/>
      </w:pPr>
      <w:r>
        <w:t>* Řešení: Zjištění četností kriminality v kategoriích větru</w:t>
      </w:r>
    </w:p>
    <w:p>
      <w:pPr>
        <w:pStyle w:val="ListBullet"/>
      </w:pPr>
      <w:r>
        <w:t>* Výstup: Dopad silného větru</w:t>
      </w:r>
    </w:p>
    <w:p>
      <w:pPr>
        <w:pStyle w:val="Heading2"/>
      </w:pPr>
      <w:r>
        <w:t>4. Ve které části dne je nejčastější výskyt střelby?</w:t>
      </w:r>
    </w:p>
    <w:p>
      <w:pPr>
        <w:pStyle w:val="ListBullet"/>
      </w:pPr>
      <w:r>
        <w:t>* Nástroj: Excel (kontingenční tabulka)</w:t>
      </w:r>
    </w:p>
    <w:p>
      <w:pPr>
        <w:pStyle w:val="ListBullet"/>
      </w:pPr>
      <w:r>
        <w:t>* Řešení: Tabulka HOUR × SHOOTING</w:t>
      </w:r>
    </w:p>
    <w:p>
      <w:pPr>
        <w:pStyle w:val="ListBullet"/>
      </w:pPr>
      <w:r>
        <w:t>* Výstup: Časová distribuce střelby</w:t>
      </w:r>
    </w:p>
    <w:p>
      <w:pPr>
        <w:pStyle w:val="Heading2"/>
      </w:pPr>
      <w:r>
        <w:t>5. V které dny v týdnu dochází k nejvíce trestným činům?</w:t>
      </w:r>
    </w:p>
    <w:p>
      <w:pPr>
        <w:pStyle w:val="ListBullet"/>
      </w:pPr>
      <w:r>
        <w:t>* Nástroj: BI nástroj (Power BI, Tableau)</w:t>
      </w:r>
    </w:p>
    <w:p>
      <w:pPr>
        <w:pStyle w:val="ListBullet"/>
      </w:pPr>
      <w:r>
        <w:t>* Řešení: Vizualizace a tabulka DAY_OF_WEEK × OFFENSE_CODE_GROUP</w:t>
      </w:r>
    </w:p>
    <w:p>
      <w:pPr>
        <w:pStyle w:val="ListBullet"/>
      </w:pPr>
      <w:r>
        <w:t>* Výstup: Rizikové dny</w:t>
      </w:r>
    </w:p>
    <w:p>
      <w:pPr>
        <w:pStyle w:val="Heading2"/>
      </w:pPr>
      <w:r>
        <w:t>6. Jaká je kombinace tlaku a větru při vandalismu?</w:t>
      </w:r>
    </w:p>
    <w:p>
      <w:pPr>
        <w:pStyle w:val="ListBullet"/>
      </w:pPr>
      <w:r>
        <w:t>* Nástroj: 4ft-Miner</w:t>
      </w:r>
    </w:p>
    <w:p>
      <w:pPr>
        <w:pStyle w:val="ListBullet"/>
      </w:pPr>
      <w:r>
        <w:t>* Subsets: PRES_CAT + WIND_CAT → OFFENSE_CODE_GROUP = Vandalism</w:t>
      </w:r>
    </w:p>
    <w:p>
      <w:pPr>
        <w:pStyle w:val="ListBullet"/>
      </w:pPr>
      <w:r>
        <w:t>* Řešení: Kombinace počasí a vandalismu</w:t>
      </w:r>
    </w:p>
    <w:p>
      <w:pPr>
        <w:pStyle w:val="ListBullet"/>
      </w:pPr>
      <w:r>
        <w:t>* Výstup: Pravidla s více předpoklady, subsets n-n</w:t>
      </w:r>
    </w:p>
    <w:p>
      <w:pPr>
        <w:pStyle w:val="Heading2"/>
      </w:pPr>
      <w:r>
        <w:t>7. Předpověď typu trestného činu podle počasí</w:t>
      </w:r>
    </w:p>
    <w:p>
      <w:pPr>
        <w:pStyle w:val="ListBullet"/>
      </w:pPr>
      <w:r>
        <w:t>* Nástroj: Rozhodovací strom (např. sklearn, Orange)</w:t>
      </w:r>
    </w:p>
    <w:p>
      <w:pPr>
        <w:pStyle w:val="ListBullet"/>
      </w:pPr>
      <w:r>
        <w:t>* Řešení: Trénink na atributy TEMP + PRCP + PRES</w:t>
      </w:r>
    </w:p>
    <w:p>
      <w:pPr>
        <w:pStyle w:val="ListBullet"/>
      </w:pPr>
      <w:r>
        <w:t>* Výstup: Interpretovatelný prediktivní model</w:t>
      </w:r>
    </w:p>
    <w:p>
      <w:pPr>
        <w:pStyle w:val="Heading2"/>
      </w:pPr>
      <w:r>
        <w:t>8. Jaké počasí nejvíce koreluje s podvody (Fraud)?</w:t>
      </w:r>
    </w:p>
    <w:p>
      <w:pPr>
        <w:pStyle w:val="ListBullet"/>
      </w:pPr>
      <w:r>
        <w:t>* Nástroj: CF-Miner</w:t>
      </w:r>
    </w:p>
    <w:p>
      <w:pPr>
        <w:pStyle w:val="ListBullet"/>
      </w:pPr>
      <w:r>
        <w:t>* Cuts: TEMP_CAT + PRCP_CAT</w:t>
      </w:r>
    </w:p>
    <w:p>
      <w:pPr>
        <w:pStyle w:val="ListBullet"/>
      </w:pPr>
      <w:r>
        <w:t>* Řešení: Výpočet podílů fraudu</w:t>
      </w:r>
    </w:p>
    <w:p>
      <w:pPr>
        <w:pStyle w:val="ListBullet"/>
      </w:pPr>
      <w:r>
        <w:t>* Výstup: Detekce počasí s nejvyšším výskytem fraudu</w:t>
      </w:r>
    </w:p>
    <w:p>
      <w:pPr>
        <w:pStyle w:val="Heading2"/>
      </w:pPr>
      <w:r>
        <w:t>9. Sekvence střelby v čase při podobném počasí</w:t>
      </w:r>
    </w:p>
    <w:p>
      <w:pPr>
        <w:pStyle w:val="ListBullet"/>
      </w:pPr>
      <w:r>
        <w:t>* Nástroj: CF-Miner nebo jiný nástroj</w:t>
      </w:r>
    </w:p>
    <w:p>
      <w:pPr>
        <w:pStyle w:val="ListBullet"/>
      </w:pPr>
      <w:r>
        <w:t>* Řešení: Analýza sekvencí – 'hot + shooting' → 'shooting next day'</w:t>
      </w:r>
    </w:p>
    <w:p>
      <w:pPr>
        <w:pStyle w:val="ListBullet"/>
      </w:pPr>
      <w:r>
        <w:t>* Výstup: Sekvenční vzorce</w:t>
      </w:r>
    </w:p>
    <w:p>
      <w:pPr>
        <w:pStyle w:val="Heading2"/>
      </w:pPr>
      <w:r>
        <w:t>10. Jaké kombinace počasí jsou nejčastější v dnech bez kriminality?</w:t>
      </w:r>
    </w:p>
    <w:p>
      <w:pPr>
        <w:pStyle w:val="ListBullet"/>
      </w:pPr>
      <w:r>
        <w:t>* Nástroj: SD4ft-Miner</w:t>
      </w:r>
    </w:p>
    <w:p>
      <w:pPr>
        <w:pStyle w:val="ListBullet"/>
      </w:pPr>
      <w:r>
        <w:t>* Řešení: Podskupina bez incidentů, počasí jako LHS</w:t>
      </w:r>
    </w:p>
    <w:p>
      <w:pPr>
        <w:pStyle w:val="ListBullet"/>
      </w:pPr>
      <w:r>
        <w:t>* Výstup: Charakteristiky 'bezpečných' dní</w:t>
      </w:r>
    </w:p>
    <w:p>
      <w:r>
        <w:br w:type="page"/>
      </w:r>
    </w:p>
    <w:p>
      <w:pPr>
        <w:pStyle w:val="Heading1"/>
      </w:pPr>
      <w:r>
        <w:t>Shrnutí pokrytí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Kategorie</w:t>
            </w:r>
          </w:p>
        </w:tc>
        <w:tc>
          <w:tcPr>
            <w:tcW w:type="dxa" w:w="2880"/>
          </w:tcPr>
          <w:p>
            <w:r>
              <w:t>Počet</w:t>
            </w:r>
          </w:p>
        </w:tc>
        <w:tc>
          <w:tcPr>
            <w:tcW w:type="dxa" w:w="2880"/>
          </w:tcPr>
          <w:p>
            <w:r>
              <w:t>Poznámka</w:t>
            </w:r>
          </w:p>
        </w:tc>
      </w:tr>
      <w:tr>
        <w:tc>
          <w:tcPr>
            <w:tcW w:type="dxa" w:w="2880"/>
          </w:tcPr>
          <w:p>
            <w:r>
              <w:t>Excel / BI tabulky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Otázky 4, 5</w:t>
            </w:r>
          </w:p>
        </w:tc>
      </w:tr>
      <w:tr>
        <w:tc>
          <w:tcPr>
            <w:tcW w:type="dxa" w:w="2880"/>
          </w:tcPr>
          <w:p>
            <w:r>
              <w:t>4ft-Miner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Otázky 1, 6</w:t>
            </w:r>
          </w:p>
        </w:tc>
      </w:tr>
      <w:tr>
        <w:tc>
          <w:tcPr>
            <w:tcW w:type="dxa" w:w="2880"/>
          </w:tcPr>
          <w:p>
            <w:r>
              <w:t>CF-Miner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Otázky 3, 8</w:t>
            </w:r>
          </w:p>
        </w:tc>
      </w:tr>
      <w:tr>
        <w:tc>
          <w:tcPr>
            <w:tcW w:type="dxa" w:w="2880"/>
          </w:tcPr>
          <w:p>
            <w:r>
              <w:t>SD4ft-Miner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Otázky 2, 10</w:t>
            </w:r>
          </w:p>
        </w:tc>
      </w:tr>
      <w:tr>
        <w:tc>
          <w:tcPr>
            <w:tcW w:type="dxa" w:w="2880"/>
          </w:tcPr>
          <w:p>
            <w:r>
              <w:t>Jiné modely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Otázky 7, 9</w:t>
            </w:r>
          </w:p>
        </w:tc>
      </w:tr>
      <w:tr>
        <w:tc>
          <w:tcPr>
            <w:tcW w:type="dxa" w:w="2880"/>
          </w:tcPr>
          <w:p>
            <w:r>
              <w:t>Použito subsets ≠ 1-1</w:t>
            </w:r>
          </w:p>
        </w:tc>
        <w:tc>
          <w:tcPr>
            <w:tcW w:type="dxa" w:w="2880"/>
          </w:tcPr>
          <w:p>
            <w:r>
              <w:t>5×</w:t>
            </w:r>
          </w:p>
        </w:tc>
        <w:tc>
          <w:tcPr>
            <w:tcW w:type="dxa" w:w="2880"/>
          </w:tcPr>
          <w:p>
            <w:r>
              <w:t>Otázky 1, 2, 6, 8, 10</w:t>
            </w:r>
          </w:p>
        </w:tc>
      </w:tr>
      <w:tr>
        <w:tc>
          <w:tcPr>
            <w:tcW w:type="dxa" w:w="2880"/>
          </w:tcPr>
          <w:p>
            <w:r>
              <w:t>Použito cuts</w:t>
            </w:r>
          </w:p>
        </w:tc>
        <w:tc>
          <w:tcPr>
            <w:tcW w:type="dxa" w:w="2880"/>
          </w:tcPr>
          <w:p>
            <w:r>
              <w:t>2×</w:t>
            </w:r>
          </w:p>
        </w:tc>
        <w:tc>
          <w:tcPr>
            <w:tcW w:type="dxa" w:w="2880"/>
          </w:tcPr>
          <w:p>
            <w:r>
              <w:t>Otázky 3, 8</w:t>
            </w:r>
          </w:p>
        </w:tc>
      </w:tr>
      <w:tr>
        <w:tc>
          <w:tcPr>
            <w:tcW w:type="dxa" w:w="2880"/>
          </w:tcPr>
          <w:p>
            <w:r>
              <w:t>Použito sequences</w:t>
            </w:r>
          </w:p>
        </w:tc>
        <w:tc>
          <w:tcPr>
            <w:tcW w:type="dxa" w:w="2880"/>
          </w:tcPr>
          <w:p>
            <w:r>
              <w:t>1×</w:t>
            </w:r>
          </w:p>
        </w:tc>
        <w:tc>
          <w:tcPr>
            <w:tcW w:type="dxa" w:w="2880"/>
          </w:tcPr>
          <w:p>
            <w:r>
              <w:t>Otázka 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